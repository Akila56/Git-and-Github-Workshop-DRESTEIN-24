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6B4F" w14:textId="485383C0" w:rsidR="00567A48" w:rsidRDefault="00000000" w:rsidP="001B1251">
      <w:pPr>
        <w:pStyle w:val="Heading1"/>
        <w:spacing w:line="360" w:lineRule="auto"/>
      </w:pPr>
      <w:r>
        <w:t xml:space="preserve">Git </w:t>
      </w:r>
      <w:r w:rsidR="001B1251">
        <w:t xml:space="preserve">and GitHub </w:t>
      </w:r>
      <w:r>
        <w:t>Workshop Assignment</w:t>
      </w:r>
    </w:p>
    <w:p w14:paraId="5B669681" w14:textId="77777777" w:rsidR="00567A48" w:rsidRDefault="00000000" w:rsidP="001B1251">
      <w:pPr>
        <w:spacing w:line="360" w:lineRule="auto"/>
      </w:pPr>
      <w:r>
        <w:t>Complete the following tasks to practice core Git commands. Answer each question and perform the associated Git operations.</w:t>
      </w:r>
    </w:p>
    <w:p w14:paraId="09A8C6C8" w14:textId="77777777" w:rsidR="00567A48" w:rsidRDefault="00000000" w:rsidP="001B1251">
      <w:pPr>
        <w:pStyle w:val="ListNumber"/>
        <w:spacing w:line="360" w:lineRule="auto"/>
      </w:pPr>
      <w:r>
        <w:t>1. Setup and Initialize:</w:t>
      </w:r>
      <w:r>
        <w:br/>
        <w:t xml:space="preserve">   - What command do you use to create a new directory named `git-workshop` and navigate into it?</w:t>
      </w:r>
    </w:p>
    <w:p w14:paraId="2ADE9A0F" w14:textId="77777777" w:rsidR="00567A48" w:rsidRDefault="00000000" w:rsidP="001B1251">
      <w:pPr>
        <w:pStyle w:val="ListNumber"/>
        <w:spacing w:line="360" w:lineRule="auto"/>
      </w:pPr>
      <w:r>
        <w:t>2. Initialize a Git Repository:</w:t>
      </w:r>
      <w:r>
        <w:br/>
        <w:t xml:space="preserve">   - What command initializes a Git repository in your directory?</w:t>
      </w:r>
    </w:p>
    <w:p w14:paraId="38C8FC27" w14:textId="77777777" w:rsidR="00567A48" w:rsidRDefault="00000000" w:rsidP="001B1251">
      <w:pPr>
        <w:pStyle w:val="ListNumber"/>
        <w:spacing w:line="360" w:lineRule="auto"/>
      </w:pPr>
      <w:r>
        <w:t>3. Create and Modify Files:</w:t>
      </w:r>
      <w:r>
        <w:br/>
        <w:t xml:space="preserve">   - How do you create a new file named `hello.txt` and add the content 'Hello, Git Workshop!' to it using a single command?</w:t>
      </w:r>
    </w:p>
    <w:p w14:paraId="117E41AF" w14:textId="77777777" w:rsidR="00567A48" w:rsidRDefault="00000000" w:rsidP="001B1251">
      <w:pPr>
        <w:pStyle w:val="ListNumber"/>
        <w:spacing w:line="360" w:lineRule="auto"/>
      </w:pPr>
      <w:r>
        <w:t>4. Check the Status of Your Repository:</w:t>
      </w:r>
      <w:r>
        <w:br/>
        <w:t xml:space="preserve">   - What command displays the status of your repository?</w:t>
      </w:r>
    </w:p>
    <w:p w14:paraId="33AA7E10" w14:textId="77777777" w:rsidR="00567A48" w:rsidRDefault="00000000" w:rsidP="001B1251">
      <w:pPr>
        <w:pStyle w:val="ListNumber"/>
        <w:spacing w:line="360" w:lineRule="auto"/>
      </w:pPr>
      <w:r>
        <w:t>5. Stage and Commit Changes:</w:t>
      </w:r>
      <w:r>
        <w:br/>
        <w:t xml:space="preserve">   - What command stages the file `hello.txt`? </w:t>
      </w:r>
      <w:r>
        <w:br/>
        <w:t xml:space="preserve">   - What command commits the staged file with the message 'Add hello.txt with welcome message'?</w:t>
      </w:r>
    </w:p>
    <w:p w14:paraId="2EB2FB17" w14:textId="77777777" w:rsidR="00567A48" w:rsidRDefault="00000000" w:rsidP="001B1251">
      <w:pPr>
        <w:pStyle w:val="ListNumber"/>
        <w:spacing w:line="360" w:lineRule="auto"/>
      </w:pPr>
      <w:r>
        <w:t>6. Branching:</w:t>
      </w:r>
      <w:r>
        <w:br/>
        <w:t xml:space="preserve">   - What command creates a new branch named `update-content`?</w:t>
      </w:r>
      <w:r>
        <w:br/>
        <w:t xml:space="preserve">   - How do you switch to the `update-content` branch?</w:t>
      </w:r>
    </w:p>
    <w:p w14:paraId="23575B94" w14:textId="77777777" w:rsidR="00567A48" w:rsidRDefault="00000000" w:rsidP="001B1251">
      <w:pPr>
        <w:pStyle w:val="ListNumber"/>
        <w:spacing w:line="360" w:lineRule="auto"/>
      </w:pPr>
      <w:r>
        <w:t>7. Make Changes on the Branch:</w:t>
      </w:r>
      <w:r>
        <w:br/>
        <w:t xml:space="preserve">   - What command would you use to append the text 'This is a simple Git assignment.' to `hello.txt`?</w:t>
      </w:r>
      <w:r>
        <w:br/>
        <w:t xml:space="preserve">   - What command stages and commits the changes with the message 'Update hello.txt with additional message'?</w:t>
      </w:r>
    </w:p>
    <w:p w14:paraId="6960F569" w14:textId="77777777" w:rsidR="00567A48" w:rsidRDefault="00000000" w:rsidP="001B1251">
      <w:pPr>
        <w:pStyle w:val="ListNumber"/>
        <w:spacing w:line="360" w:lineRule="auto"/>
      </w:pPr>
      <w:r>
        <w:t>8. Merge Changes:</w:t>
      </w:r>
      <w:r>
        <w:br/>
        <w:t xml:space="preserve">   - What command switches you back to the `main` branch?</w:t>
      </w:r>
      <w:r>
        <w:br/>
        <w:t xml:space="preserve">   - How do you merge the `update-content` branch into `main`?</w:t>
      </w:r>
    </w:p>
    <w:p w14:paraId="47B3A346" w14:textId="77777777" w:rsidR="00567A48" w:rsidRDefault="00000000" w:rsidP="001B1251">
      <w:pPr>
        <w:pStyle w:val="ListNumber"/>
        <w:spacing w:line="360" w:lineRule="auto"/>
      </w:pPr>
      <w:r>
        <w:t>9. View Commit History:</w:t>
      </w:r>
      <w:r>
        <w:br/>
        <w:t xml:space="preserve">   - What command shows the commit history?</w:t>
      </w:r>
    </w:p>
    <w:p w14:paraId="518B7E02" w14:textId="77777777" w:rsidR="00567A48" w:rsidRDefault="00000000" w:rsidP="001B1251">
      <w:pPr>
        <w:pStyle w:val="ListNumber"/>
        <w:spacing w:line="360" w:lineRule="auto"/>
      </w:pPr>
      <w:r>
        <w:lastRenderedPageBreak/>
        <w:t>10. Undo and Reset (Practice Safely):</w:t>
      </w:r>
      <w:r>
        <w:br/>
        <w:t xml:space="preserve">   - If you make a change to `hello.txt` that you want to revert before committing, what command would you use?</w:t>
      </w:r>
      <w:r>
        <w:br/>
        <w:t xml:space="preserve">   - How can you reset your branch to a previous commit (optional, for advanced practice)?</w:t>
      </w:r>
    </w:p>
    <w:p w14:paraId="6F6DFACD" w14:textId="77777777" w:rsidR="00567A48" w:rsidRDefault="00000000" w:rsidP="001B1251">
      <w:pPr>
        <w:pStyle w:val="ListNumber"/>
        <w:spacing w:line="360" w:lineRule="auto"/>
      </w:pPr>
      <w:r>
        <w:t>11. Push to a Remote Repository (Optional):</w:t>
      </w:r>
      <w:r>
        <w:br/>
        <w:t xml:space="preserve">   - What command adds a remote repository named `origin`?</w:t>
      </w:r>
      <w:r>
        <w:br/>
        <w:t xml:space="preserve">   - What command pushes your local `main` branch to the remote repository?</w:t>
      </w:r>
    </w:p>
    <w:sectPr w:rsidR="00567A48" w:rsidSect="001B125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863574">
    <w:abstractNumId w:val="8"/>
  </w:num>
  <w:num w:numId="2" w16cid:durableId="1014654151">
    <w:abstractNumId w:val="6"/>
  </w:num>
  <w:num w:numId="3" w16cid:durableId="541284492">
    <w:abstractNumId w:val="5"/>
  </w:num>
  <w:num w:numId="4" w16cid:durableId="521675576">
    <w:abstractNumId w:val="4"/>
  </w:num>
  <w:num w:numId="5" w16cid:durableId="492180967">
    <w:abstractNumId w:val="7"/>
  </w:num>
  <w:num w:numId="6" w16cid:durableId="467405881">
    <w:abstractNumId w:val="3"/>
  </w:num>
  <w:num w:numId="7" w16cid:durableId="115953656">
    <w:abstractNumId w:val="2"/>
  </w:num>
  <w:num w:numId="8" w16cid:durableId="227037073">
    <w:abstractNumId w:val="1"/>
  </w:num>
  <w:num w:numId="9" w16cid:durableId="65229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23C"/>
    <w:rsid w:val="0015074B"/>
    <w:rsid w:val="001B1251"/>
    <w:rsid w:val="0029639D"/>
    <w:rsid w:val="00326F90"/>
    <w:rsid w:val="00567A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AA8F6"/>
  <w14:defaultImageDpi w14:val="300"/>
  <w15:docId w15:val="{C914175C-E67F-4F54-B8EB-BDD80181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VIKHRAM S</cp:lastModifiedBy>
  <cp:revision>2</cp:revision>
  <dcterms:created xsi:type="dcterms:W3CDTF">2013-12-23T23:15:00Z</dcterms:created>
  <dcterms:modified xsi:type="dcterms:W3CDTF">2024-11-05T04:01:00Z</dcterms:modified>
  <cp:category/>
</cp:coreProperties>
</file>